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Film_01_1</w:t>
      </w:r>
    </w:p>
    <w:p>
      <w:r>
        <w:t>Exported on: 2025-05-09 12:03 PM</w:t>
      </w:r>
    </w:p>
    <w:p>
      <w:r>
        <w:t>Version: 6</w:t>
      </w:r>
    </w:p>
    <w:p/>
    <w:p>
      <w:r>
        <w:rPr>
          <w:b/>
        </w:rPr>
        <w:t>06 seconds</w:t>
      </w:r>
      <w:r>
        <w:t xml:space="preserve"> — test this (paul@naveonguides.com)</w:t>
      </w:r>
    </w:p>
    <w:p>
      <w:r>
        <w:t>yes this works (mintonw@me.com (5/9/2025, 11:35:46 AM))</w:t>
      </w:r>
    </w:p>
    <w:p/>
    <w:p>
      <w:r>
        <w:rPr>
          <w:b/>
        </w:rPr>
        <w:t>16 seconds</w:t>
      </w:r>
      <w:r>
        <w:t xml:space="preserve"> — test this (mintonw@me.com)</w:t>
      </w:r>
    </w:p>
    <w:p/>
    <w:p>
      <w:r>
        <w:rPr>
          <w:b/>
        </w:rPr>
        <w:t>23 seconds</w:t>
      </w:r>
      <w:r>
        <w:t xml:space="preserve"> — ok, next (Anonymous)</w:t>
      </w:r>
    </w:p>
    <w:p>
      <w:r>
        <w:t>what (null (5/9/2025, 11:57:09 AM))</w:t>
      </w:r>
    </w:p>
    <w:p>
      <w:r>
        <w:t>sure (mintonw@me.com (5/9/2025, 11:59:02 AM))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