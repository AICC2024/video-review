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Comments for Video: Hospice_Care_Nurse_v5</w:t>
      </w:r>
    </w:p>
    <w:p>
      <w:r>
        <w:t>Exported on: 2025-05-28 09:06 PM</w:t>
      </w:r>
    </w:p>
    <w:p>
      <w:r>
        <w:t>Version: 1</w:t>
      </w:r>
    </w:p>
    <w:p/>
    <w:p>
      <w:r>
        <w:rPr>
          <w:b/>
        </w:rPr>
        <w:t>0 seconds</w:t>
      </w:r>
      <w:r>
        <w:t xml:space="preserve"> — Based on your description, here are a couple of suggestions to enhance the visual presentation of the scene:</w:t>
        <w:br/>
        <w:br/>
        <w:t>1. **Add Relevant Imagery**: Introduce images that resonate with the narration, such as serene landscapes, comforting environments, or caring interactions to illustrate the hospice theme and create an emotional connection.</w:t>
        <w:br/>
        <w:br/>
        <w:t>2. **Incorporate Textual Elements**: Overlay the key message or organization name in a clean, readable font. This will reinforce the spoken words and ensure the viewer clearly understands the message. (SILAS)</w:t>
      </w:r>
    </w:p>
    <w:p>
      <w:r>
        <w:t xml:space="preserve"> (SILAS (Video Review))</w:t>
      </w:r>
    </w:p>
    <w:p/>
    <w:p>
      <w:r>
        <w:rPr>
          <w:b/>
        </w:rPr>
        <w:t>12 seconds</w:t>
      </w:r>
      <w:r>
        <w:t xml:space="preserve"> — To enhance the visual quality and educational effectiveness of this scene, consider the following suggestions:</w:t>
        <w:br/>
        <w:br/>
        <w:t xml:space="preserve">1. **Color Contrast**: </w:t>
        <w:br/>
        <w:t xml:space="preserve">   - Improve the contrast between the characters (such as the doctor's outfit) and the background to make the scene more visually engaging. This can help focus the viewer's attention on the patient-caregiver interaction.</w:t>
        <w:br/>
        <w:br/>
        <w:t xml:space="preserve">2. **Medical Equipment Details**: </w:t>
        <w:br/>
        <w:t xml:space="preserve">   - Add more realistic details to the medical equipment, such as the IV pole and hospital bed controls. This adds authenticity, helping viewers better understand the healthcare environment. (SILAS)</w:t>
      </w:r>
    </w:p>
    <w:p>
      <w:r>
        <w:t xml:space="preserve"> (SILAS (Video Review))</w:t>
      </w:r>
    </w:p>
    <w:p/>
    <w:p>
      <w:r>
        <w:rPr>
          <w:b/>
        </w:rPr>
        <w:t>15 seconds</w:t>
      </w:r>
      <w:r>
        <w:t xml:space="preserve"> — To improve the scene visually:</w:t>
        <w:br/>
        <w:br/>
        <w:t>1. **Facial Expressions:** Enhance the facial expressions of all characters to better convey their emotions. This will make the scene more relatable and can help in expressing the seriousness of the topic being discussed.</w:t>
        <w:br/>
        <w:br/>
        <w:t>2. **Lighting and Color Scheme:** Use softer, more neutral lighting and a calming color scheme to create a more soothing environment. This can help in subtly communicating the sensitivity required when discussing serious health topics. (SILAS)</w:t>
      </w:r>
    </w:p>
    <w:p>
      <w:r>
        <w:t xml:space="preserve"> (SILAS (Video Review))</w:t>
      </w:r>
    </w:p>
    <w:p/>
    <w:p>
      <w:r>
        <w:rPr>
          <w:b/>
        </w:rPr>
        <w:t>18 seconds</w:t>
      </w:r>
      <w:r>
        <w:t xml:space="preserve"> — To enhance the visual impact and clarity of this scene, consider the following improvements:</w:t>
        <w:br/>
        <w:br/>
        <w:t xml:space="preserve">1. **Focus on the Hospice Theme**: </w:t>
        <w:br/>
        <w:t xml:space="preserve">   - Add medical or caregiving elements to emphasize the hospice care context, such as a stethoscope around the nurse's neck or a medical bag nearby.</w:t>
        <w:br/>
        <w:br/>
        <w:t xml:space="preserve">2. **Facial Expressions and Body Language**: </w:t>
        <w:br/>
        <w:t xml:space="preserve">   - Adjust the facial expression of the person in the wheelchair to reflect comfort or ease, suggesting compassionate care and attention. This can convey a more positive aspect of hospice care, focusing on improving quality of life. (SILAS)</w:t>
      </w:r>
    </w:p>
    <w:p>
      <w:r>
        <w:t xml:space="preserve"> (SILAS (Video Review))</w:t>
      </w:r>
    </w:p>
    <w:p/>
    <w:p>
      <w:r>
        <w:rPr>
          <w:b/>
        </w:rPr>
        <w:t>21 seconds</w:t>
      </w:r>
      <w:r>
        <w:t xml:space="preserve"> — To enhance the visual clarity and impact of the scene, consider the following suggestions:</w:t>
        <w:br/>
        <w:br/>
        <w:t>1. **Highlight Symptoms Visually**:</w:t>
        <w:br/>
        <w:t xml:space="preserve">   - Use brighter colors or a subtle animation like pulsing to emphasize the "Trouble Breathing" and "Nausea" speech bubbles. This will draw more attention to the symptoms being discussed.</w:t>
        <w:br/>
        <w:br/>
        <w:t>2. **Focus on Emotion**:</w:t>
        <w:br/>
        <w:t xml:space="preserve">   - Add slight expressions or gestures to the characters, particularly the woman in the wheelchair experiencing symptoms, to convey more emotion and urgency. This can help viewers connect better with the scene's message. (SILAS)</w:t>
      </w:r>
    </w:p>
    <w:p>
      <w:r>
        <w:t xml:space="preserve"> (SILAS (Video Review))</w:t>
      </w:r>
    </w:p>
    <w:p/>
    <w:p>
      <w:r>
        <w:rPr>
          <w:b/>
        </w:rPr>
        <w:t>24 seconds</w:t>
      </w:r>
      <w:r>
        <w:t xml:space="preserve"> — Certainly! Here are a couple of suggestions to enhance the visual appeal of the scene:</w:t>
        <w:br/>
        <w:br/>
        <w:t>1. **Unified Color Scheme**: The two sides of the image have different background colors. Consider using a more consistent or complementary color palette to create a cohesive visual effect. This will help unify the scene, emphasizing the message of round-the-clock availability.</w:t>
        <w:br/>
        <w:br/>
        <w:t>2. **Icons and Text Alignment**: The title "Available 24 hours a day" and the clock icons can be aligned more precisely to avoid visual clutter. Ensuring balanced spacing and alignment will make the text easier to read and the icons more striking. Additionally, using more intuitive icons (e.g., combining the sun and moon) could reinforce the theme more effectively. (SILAS)</w:t>
      </w:r>
    </w:p>
    <w:p>
      <w:r>
        <w:t xml:space="preserve"> (SILAS (Video Review))</w:t>
      </w:r>
    </w:p>
    <w:p/>
    <w:p>
      <w:r>
        <w:rPr>
          <w:b/>
        </w:rPr>
        <w:t>27 seconds</w:t>
      </w:r>
      <w:r>
        <w:t xml:space="preserve"> — To improve the scene visually, consider the following suggestions:</w:t>
        <w:br/>
        <w:br/>
        <w:t>1. **Comfort Indicators**: Add visual elements that suggest comfort, such as soft cushions on the couch or a cozy blanket. This can visually reinforce the narration theme of being comfortable while managing pain.</w:t>
        <w:br/>
        <w:br/>
        <w:t>2. **Soothing Colors**: Use softer, warmer tones for the wall color or accessories in the room. This can create a more calming and relaxing atmosphere, aligning with the message of comfort and pain management. (SILAS)</w:t>
      </w:r>
    </w:p>
    <w:p>
      <w:r>
        <w:t xml:space="preserve"> (SILAS (Video Review))</w:t>
      </w:r>
    </w:p>
    <w:p/>
    <w:p>
      <w:r>
        <w:rPr>
          <w:b/>
        </w:rPr>
        <w:t>3 seconds</w:t>
      </w:r>
      <w:r>
        <w:t xml:space="preserve"> — Based on your description, here are two suggestions for visual improvements:</w:t>
        <w:br/>
        <w:br/>
        <w:t>1. **Add Scenic Imagery**: Since the narration mentions "Baton Rouge," including iconic imagery or landmarks of Baton Rouge would enhance the connection between the narration and the visuals, engaging viewers more effectively.</w:t>
        <w:br/>
        <w:br/>
        <w:t>2. **Use Captivating Transitions**: To maintain visual interest, incorporate smooth transitions or animations that introduce the scene. This could be a fade-in of the skyline or a zoom effect over a map of the area. (SILAS)</w:t>
      </w:r>
    </w:p>
    <w:p>
      <w:r>
        <w:t xml:space="preserve"> (SILAS (Video Review))</w:t>
      </w:r>
    </w:p>
    <w:p/>
    <w:p>
      <w:r>
        <w:rPr>
          <w:b/>
        </w:rPr>
        <w:t>30 seconds</w:t>
      </w:r>
      <w:r>
        <w:t xml:space="preserve"> — To enhance the scene visually, consider these suggestions:</w:t>
        <w:br/>
        <w:br/>
        <w:t>1. **Add Symbolic Elements**: Introduce subtle elements that represent comfort and care, such as a warm-toned blanket or gentle lighting effects, to visually echo the theme of easing symptoms.</w:t>
        <w:br/>
        <w:br/>
        <w:t>2. **Facial Expressions and Body Language**: Emphasize the characters’ expressions and posture to convey an atmosphere of reassurance and empathy, enhancing the emotional impact of the narration on “easing symptoms.” (SILAS)</w:t>
      </w:r>
    </w:p>
    <w:p>
      <w:r>
        <w:t xml:space="preserve"> (SILAS (Video Review))</w:t>
      </w:r>
    </w:p>
    <w:p/>
    <w:p>
      <w:r>
        <w:rPr>
          <w:b/>
        </w:rPr>
        <w:t>33 seconds</w:t>
      </w:r>
      <w:r>
        <w:t xml:space="preserve"> — To enhance the effectiveness of the scene, consider these suggestions:</w:t>
        <w:br/>
        <w:br/>
        <w:t>1. **Visual Representation of Breathing Difficulty**:</w:t>
        <w:br/>
        <w:t xml:space="preserve">   - Add an animation to show one character experiencing difficulty with their breathing, such as placing a hand on their chest and showing a slight struggle to breathe. This visual cue aligns with the narration and helps viewers better understand the concept being discussed.</w:t>
        <w:br/>
        <w:br/>
        <w:t>2. **Symbolic Background Elements**:</w:t>
        <w:br/>
        <w:t xml:space="preserve">   - Integrate subtle visual elements like a semi-transparent image of lungs or icons indicating airflow around the character experiencing the issue. This can visually reinforce the topic of breathing difficulties without overwhelming the scene. (SILAS)</w:t>
      </w:r>
    </w:p>
    <w:p>
      <w:r>
        <w:t xml:space="preserve"> (SILAS (Video Review))</w:t>
      </w:r>
    </w:p>
    <w:p/>
    <w:p>
      <w:r>
        <w:rPr>
          <w:b/>
        </w:rPr>
        <w:t>36 seconds</w:t>
      </w:r>
      <w:r>
        <w:t xml:space="preserve"> — 1. **Color Contrast and Clarity**: Consider enhancing the color contrast between the characters and background. This will make the characters stand out more prominently and help viewers focus on their expressions and actions.</w:t>
        <w:br/>
        <w:br/>
        <w:t>2. **Character Interaction**: Ensure the characters are positioned to engage more naturally. For instance, having characters make eye contact or slightly turning towards each other can create a more dynamic and engaging scene. (SILAS)</w:t>
      </w:r>
    </w:p>
    <w:p>
      <w:r>
        <w:t xml:space="preserve"> (SILAS (Video Review))</w:t>
      </w:r>
    </w:p>
    <w:p/>
    <w:p>
      <w:r>
        <w:rPr>
          <w:b/>
        </w:rPr>
        <w:t>39 seconds</w:t>
      </w:r>
      <w:r>
        <w:t xml:space="preserve"> — To enhance the visual impact of this scene, consider the following suggestions:</w:t>
        <w:br/>
        <w:br/>
        <w:t>1. **Background Enhancement**: Add more detailed elements to the background, such as a bookshelf, plants, or artwork. This can make the environment feel more realistic and engaging.</w:t>
        <w:br/>
        <w:br/>
        <w:t>2. **Lighting Adjustment**: Introduce softer lighting with subtle shadows to add depth and avoid a flat appearance. This can create a more inviting and professional atmosphere, making the scene visually appealing and easier to focus on. (SILAS)</w:t>
      </w:r>
    </w:p>
    <w:p>
      <w:r>
        <w:t xml:space="preserve"> (SILAS (Video Review))</w:t>
      </w:r>
    </w:p>
    <w:p/>
    <w:p>
      <w:r>
        <w:rPr>
          <w:b/>
        </w:rPr>
        <w:t>42 seconds</w:t>
      </w:r>
      <w:r>
        <w:t xml:space="preserve"> — Based on the scene description, here are 1-2 visual improvement suggestions:</w:t>
        <w:br/>
        <w:br/>
        <w:t>1. **Lighting Enhancement**: Adjust the lighting to create a more balanced and natural feel. Softer, diffused lighting can reduce shadows and create a warmer, more inviting atmosphere suitable for this setting.</w:t>
        <w:br/>
        <w:br/>
        <w:t>2. **Background Details**: Add more details to the background, such as additional plants or artwork on the walls, to make the space feel more lived-in and realistic. This can help enhance the overall visual appeal and engagement for the viewer. (SILAS)</w:t>
      </w:r>
    </w:p>
    <w:p>
      <w:r>
        <w:t xml:space="preserve"> (SILAS (Video Review))</w:t>
      </w:r>
    </w:p>
    <w:p/>
    <w:p>
      <w:r>
        <w:rPr>
          <w:b/>
        </w:rPr>
        <w:t>45 seconds</w:t>
      </w:r>
      <w:r>
        <w:t xml:space="preserve"> — To enhance the visual quality of this scene, consider the following suggestions:</w:t>
        <w:br/>
        <w:br/>
        <w:t>1. **Lighting Enhancement**: Adjust the lighting to reduce overexposure and create a more balanced and warm atmosphere. This will make the environment feel more inviting and comfortable for the patient, which aligns with the theme of visiting and interacting with patients.</w:t>
        <w:br/>
        <w:br/>
        <w:t>2. **Color Adjustment**: Incorporate more contrasting colors to help differentiate characters from the background. This will add depth to the scene and make the characters stand out, drawing more focus to the interaction between the patient and the visitors. (SILAS)</w:t>
      </w:r>
    </w:p>
    <w:p>
      <w:r>
        <w:t xml:space="preserve"> (SILAS (Video Review))</w:t>
      </w:r>
    </w:p>
    <w:p/>
    <w:p>
      <w:r>
        <w:rPr>
          <w:b/>
        </w:rPr>
        <w:t>48 seconds</w:t>
      </w:r>
      <w:r>
        <w:t xml:space="preserve"> — Based on the scene you've described, here are a couple of visual improvement suggestions:</w:t>
        <w:br/>
        <w:br/>
        <w:t>1. **Lighting Adjustment**: Increase the brightness and add warm lighting to create a more inviting and comforting atmosphere, aligning with the supportive mission of hospice care.</w:t>
        <w:br/>
        <w:br/>
        <w:t>2. **Focus on the Mission Statement**: Enhance the visibility of the mission statement on the wall by increasing contrast or adding a subtle spotlight effect, ensuring it's easily readable and draws attention to the organization's values. (SILAS)</w:t>
      </w:r>
    </w:p>
    <w:p>
      <w:r>
        <w:t xml:space="preserve"> (SILAS (Video Review))</w:t>
      </w:r>
    </w:p>
    <w:p/>
    <w:p>
      <w:r>
        <w:rPr>
          <w:b/>
        </w:rPr>
        <w:t>51 seconds</w:t>
      </w:r>
      <w:r>
        <w:t xml:space="preserve"> — 1. **Lighting Adjustment**: The scene could benefit from more balanced lighting. The sunlight streaming through the windows creates a bright contrast with the indoor environment. Softening the light or adding some artificial lighting effects can create a more uniform and comforting atmosphere.</w:t>
        <w:br/>
        <w:br/>
        <w:t>2. **Character Interaction**: Enhance the emotional impact by adjusting the character expressions and body language to convey more empathy and engagement. This can help viewers better connect with the supportive theme of the scene. (SILAS)</w:t>
      </w:r>
    </w:p>
    <w:p>
      <w:r>
        <w:t xml:space="preserve"> (SILAS (Video Review))</w:t>
      </w:r>
    </w:p>
    <w:p/>
    <w:p>
      <w:r>
        <w:rPr>
          <w:b/>
        </w:rPr>
        <w:t>54 seconds</w:t>
      </w:r>
      <w:r>
        <w:t xml:space="preserve"> — 1. **Lighting and Atmosphere**: Soften the lighting in the hospice room to create a warmer and more comforting atmosphere. This can help convey a sense of peace and support, which is essential in hospice care settings.</w:t>
        <w:br/>
        <w:br/>
        <w:t>2. **Emotional Connection**: Add subtle facial expressions or gestures that emphasize empathy and care from the caregiver, enhancing the emotional connection between the caregiver and the patient. This can portray the supportive environment more effectively. (SILAS)</w:t>
      </w:r>
    </w:p>
    <w:p>
      <w:r>
        <w:t xml:space="preserve"> (SILAS (Video Review))</w:t>
      </w:r>
    </w:p>
    <w:p/>
    <w:p>
      <w:r>
        <w:rPr>
          <w:b/>
        </w:rPr>
        <w:t>57 seconds</w:t>
      </w:r>
      <w:r>
        <w:t xml:space="preserve"> — To enhance the visual aspect of this scene, consider the following suggestions:</w:t>
        <w:br/>
        <w:br/>
        <w:t>1. **Lighting Enhancement:** Improve the lighting on the characters to make them stand out more against the background. Ensure that the light source is consistent with the depicted room lighting (e.g., coming from the hanging lamps).</w:t>
        <w:br/>
        <w:br/>
        <w:t>2. **Text Contrast:** Increase the contrast of the text information (phone and email) against the background for better readability. A bolder font or drop shadow can help the text stand out more clearly.</w:t>
        <w:br/>
        <w:br/>
        <w:t>These changes can help make the scene more engaging and accessible for viewers. (SILAS)</w:t>
      </w:r>
    </w:p>
    <w:p>
      <w:r>
        <w:t xml:space="preserve"> (SILAS (Video Review))</w:t>
      </w:r>
    </w:p>
    <w:p/>
    <w:p>
      <w:r>
        <w:rPr>
          <w:b/>
        </w:rPr>
        <w:t>6 seconds</w:t>
      </w:r>
      <w:r>
        <w:t xml:space="preserve"> — To enhance the visual impact of this scene where the narration mentions “nurses provide comfort,” consider the following suggestions:</w:t>
        <w:br/>
        <w:br/>
        <w:t>1. **Incorporate Imagery of Compassionate Care:**</w:t>
        <w:br/>
        <w:t xml:space="preserve">   Include visuals of a nurse interacting warmly with a patient, such as holding a patient's hand, engaging in a comforting conversation, or adjusting a blanket. This can visually reinforce the theme of providing comfort.</w:t>
        <w:br/>
        <w:br/>
        <w:t>2. **Add Gentle Visual Effects:**</w:t>
        <w:br/>
        <w:t xml:space="preserve">   Introduce soft background lighting or a gentle vignette effect around the edges of the scene to evoke a warm and calming atmosphere, aligning with the narrative of comfort and care. (SILAS)</w:t>
      </w:r>
    </w:p>
    <w:p>
      <w:r>
        <w:t xml:space="preserve"> (SILAS (Video Review))</w:t>
      </w:r>
    </w:p>
    <w:p/>
    <w:p>
      <w:r>
        <w:rPr>
          <w:b/>
        </w:rPr>
        <w:t>60 seconds</w:t>
      </w:r>
      <w:r>
        <w:t xml:space="preserve"> — To enhance the visual impact of the scene, consider the following suggestions:</w:t>
        <w:br/>
        <w:br/>
        <w:t>1. **Text Emphasis**: Increase the font size and boldness of the contact information to make it more readable and visually striking against the background. This ensures that the information is easily accessible to viewers.</w:t>
        <w:br/>
        <w:br/>
        <w:t>2. **Lighting and Shadows**: Add subtle shadows and highlights to the characters and text box. This can add depth and make the scene look more dynamic and engaging, drawing the viewer's attention to important elements. (SILAS)</w:t>
      </w:r>
    </w:p>
    <w:p>
      <w:r>
        <w:t xml:space="preserve"> (SILAS (Video Review))</w:t>
      </w:r>
    </w:p>
    <w:p/>
    <w:p>
      <w:r>
        <w:rPr>
          <w:b/>
        </w:rPr>
        <w:t>63 seconds</w:t>
      </w:r>
      <w:r>
        <w:t xml:space="preserve"> — To enhance the visual impact of this scene, consider the following suggestions:</w:t>
        <w:br/>
        <w:br/>
        <w:t>1. **Background Imagery:**</w:t>
        <w:br/>
        <w:t xml:space="preserve">   Incorporate a calming and relevant background image, such as a serene landscape or a comforting home environment. This can create an emotional connection and make the concept of hospice care feel more inviting and compassionate.</w:t>
        <w:br/>
        <w:br/>
        <w:t>2. **Text Styling:**</w:t>
        <w:br/>
        <w:t xml:space="preserve">   Use softer colors or add a subtle gradient to the text to convey warmth and empathy. Additionally, increasing the size of the words "Hospice Care" could emphasize their importance and make the message more impactful.</w:t>
        <w:br/>
        <w:br/>
        <w:t>These improvements can help convey the message more effectively and resonate with the audience. (SILAS)</w:t>
      </w:r>
    </w:p>
    <w:p>
      <w:r>
        <w:t xml:space="preserve"> (SILAS (Video Review))</w:t>
      </w:r>
    </w:p>
    <w:p/>
    <w:p>
      <w:r>
        <w:rPr>
          <w:b/>
        </w:rPr>
        <w:t>9 seconds</w:t>
      </w:r>
      <w:r>
        <w:t xml:space="preserve"> — 1. **Lighting and Color Balance**: Enhance the lighting to make the scene brighter, particularly focusing on the caregiver and family member’s faces. This can help convey warmth and support, aligning with the theme of care.</w:t>
        <w:br/>
        <w:br/>
        <w:t>2. **Patient's Emotional Connection**: Consider adding a small visual element that suggests a positive connection, such as the patient’s hand gently being held by the family member. This can visually reinforce the idea of support and empathy. (SILAS)</w:t>
      </w:r>
    </w:p>
    <w:p>
      <w:r>
        <w:t xml:space="preserve"> (SILAS (Video Review))</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