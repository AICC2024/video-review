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Film_03</w:t>
      </w:r>
    </w:p>
    <w:p>
      <w:r>
        <w:t>Exported on: 2025-05-09 12:37 PM</w:t>
      </w:r>
    </w:p>
    <w:p>
      <w:r>
        <w:t>Version: 1</w:t>
      </w:r>
    </w:p>
    <w:p/>
    <w:p>
      <w:r>
        <w:rPr>
          <w:b/>
        </w:rPr>
        <w:t>03 seconds</w:t>
      </w:r>
      <w:r>
        <w:t xml:space="preserve"> — this loads great (paul@naveonguides.com)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