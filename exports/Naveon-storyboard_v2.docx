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Naveon-storyboard</w:t>
      </w:r>
    </w:p>
    <w:p>
      <w:r>
        <w:t>Exported on: 2025-05-13 01:24 AM</w:t>
      </w:r>
    </w:p>
    <w:p>
      <w:r>
        <w:t>Version: 2</w:t>
      </w:r>
    </w:p>
    <w:p/>
    <w:p>
      <w:r>
        <w:rPr>
          <w:b/>
        </w:rPr>
        <w:t>00 seconds</w:t>
      </w:r>
      <w:r>
        <w:t xml:space="preserve"> — Page 1: test (mintonw@me.com)</w:t>
      </w:r>
    </w:p>
    <w:p/>
    <w:p>
      <w:r>
        <w:rPr>
          <w:b/>
        </w:rPr>
        <w:t>00 seconds</w:t>
      </w:r>
      <w:r>
        <w:t xml:space="preserve"> — Page 6: (mintonw@me.com)</w:t>
      </w:r>
    </w:p>
    <w:p/>
    <w:p>
      <w:r>
        <w:rPr>
          <w:b/>
        </w:rPr>
        <w:t>00 seconds</w:t>
      </w:r>
      <w:r>
        <w:t xml:space="preserve"> — Page 3: tear (mintonw@me.com)</w:t>
      </w:r>
    </w:p>
    <w:p/>
    <w:p>
      <w:r>
        <w:rPr>
          <w:b/>
        </w:rPr>
        <w:t>00 seconds</w:t>
      </w:r>
      <w:r>
        <w:t xml:space="preserve"> —  (mintonw@me.com)</w:t>
      </w:r>
    </w:p>
    <w:p/>
    <w:p>
      <w:r>
        <w:rPr>
          <w:b/>
        </w:rPr>
        <w:t>00 seconds</w:t>
      </w:r>
      <w:r>
        <w:t xml:space="preserve"> — Page 21: Testing (mintonw@me.com)</w:t>
      </w:r>
    </w:p>
    <w:p/>
    <w:p>
      <w:r>
        <w:rPr>
          <w:b/>
        </w:rPr>
        <w:t>00 seconds</w:t>
      </w:r>
      <w:r>
        <w:t xml:space="preserve"> — test this one 16 (mintonw@me.com)</w:t>
      </w:r>
    </w:p>
    <w:p/>
    <w:p>
      <w:r>
        <w:rPr>
          <w:b/>
        </w:rPr>
        <w:t>00 seconds</w:t>
      </w:r>
      <w:r>
        <w:t xml:space="preserve"> — test (mintonw@me.com)</w:t>
      </w:r>
    </w:p>
    <w:p/>
    <w:p>
      <w:r>
        <w:rPr>
          <w:b/>
        </w:rPr>
        <w:t>00 seconds</w:t>
      </w:r>
      <w:r>
        <w:t xml:space="preserve"> — test page 19 (mintonw@me.com)</w:t>
      </w:r>
    </w:p>
    <w:p/>
    <w:p>
      <w:r>
        <w:rPr>
          <w:b/>
        </w:rPr>
        <w:t>00 seconds</w:t>
      </w:r>
      <w:r>
        <w:t xml:space="preserve"> — test page 21 (mintonw@me.com)</w:t>
      </w:r>
    </w:p>
    <w:p/>
    <w:p>
      <w:r>
        <w:rPr>
          <w:b/>
        </w:rPr>
        <w:t>00 seconds</w:t>
      </w:r>
      <w:r>
        <w:t xml:space="preserve"> — test 23 (mintonw@me.com)</w:t>
      </w:r>
    </w:p>
    <w:p/>
    <w:p>
      <w:r>
        <w:rPr>
          <w:b/>
        </w:rPr>
        <w:t>00 seconds</w:t>
      </w:r>
      <w:r>
        <w:t xml:space="preserve"> — rrrrrrrr (mintonw@me.com)</w:t>
      </w:r>
    </w:p>
    <w:p/>
    <w:p>
      <w:r>
        <w:rPr>
          <w:b/>
        </w:rPr>
        <w:t>00 seconds</w:t>
      </w:r>
      <w:r>
        <w:t xml:space="preserve"> — page 21 (mintonw@me.com)</w:t>
      </w:r>
    </w:p>
    <w:p/>
    <w:p>
      <w:r>
        <w:rPr>
          <w:b/>
        </w:rPr>
        <w:t>Page 20:</w:t>
      </w:r>
      <w:r>
        <w:t xml:space="preserve"> — testwsefwfwfw (mintonw@me.com)</w:t>
      </w:r>
    </w:p>
    <w:p/>
    <w:p>
      <w:r>
        <w:rPr>
          <w:b/>
        </w:rPr>
        <w:t>Page 7:</w:t>
      </w:r>
      <w:r>
        <w:t xml:space="preserve"> — test for the heck of it (mintonw@me.com)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