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Comments for Video: Hospice_Nurse_Practitioner_v1</w:t>
      </w:r>
    </w:p>
    <w:p>
      <w:r>
        <w:t>Exported on: 2025-05-24 12:47 AM</w:t>
      </w:r>
    </w:p>
    <w:p>
      <w:r>
        <w:t>Version: 1</w:t>
      </w:r>
    </w:p>
    <w:p/>
    <w:p>
      <w:r>
        <w:rPr>
          <w:b/>
        </w:rPr>
        <w:t>03 seconds</w:t>
      </w:r>
      <w:r>
        <w:t xml:space="preserve"> — test (paul@naveonguides.com)</w:t>
      </w:r>
    </w:p>
    <w:p/>
    <w:p>
      <w:r>
        <w:rPr>
          <w:b/>
        </w:rPr>
        <w:t>05 seconds</w:t>
      </w:r>
      <w:r>
        <w:t xml:space="preserve"> — test (paul@naveonguides.com)</w:t>
      </w:r>
    </w:p>
    <w:p/>
    <w:p>
      <w:r>
        <w:rPr>
          <w:b/>
        </w:rPr>
        <w:t>06 seconds</w:t>
      </w:r>
      <w:r>
        <w:t xml:space="preserve"> — test (paul@naveonguides.com)</w:t>
      </w:r>
    </w:p>
    <w:p>
      <w:r>
        <w:t>test (paul@naveonguides.com (5/20/2025, 12:37:04 PM))</w:t>
      </w:r>
    </w:p>
    <w:p/>
    <w:p>
      <w:r>
        <w:rPr>
          <w:b/>
        </w:rPr>
        <w:t>11 seconds</w:t>
      </w:r>
      <w:r>
        <w:t xml:space="preserve"> — Test (paul@naveonguides.com)</w:t>
      </w:r>
    </w:p>
    <w:p>
      <w:r>
        <w:t>Test (paul@naveonguides.com (5/20/2025, 11:42:10 AM))</w:t>
      </w:r>
    </w:p>
    <w:p/>
    <w:p>
      <w:r>
        <w:rPr>
          <w:b/>
        </w:rPr>
        <w:t>39 seconds</w:t>
      </w:r>
      <w:r>
        <w:t xml:space="preserve"> — test (paul@naveonguides.com)</w:t>
      </w:r>
    </w:p>
    <w:p>
      <w:r>
        <w:t>test (paul@naveonguides.com (5/20/2025, 12:53:30 PM))</w:t>
      </w:r>
    </w:p>
    <w:p/>
    <w:p>
      <w:r>
        <w:rPr>
          <w:b/>
        </w:rPr>
        <w:t>47 seconds</w:t>
      </w:r>
      <w:r>
        <w:t xml:space="preserve"> — test (paul@naveonguides.com)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